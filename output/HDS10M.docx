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22"/>
        </w:rPr>
        <w:t>HDS10M</w:t>
        <w:br/>
        <w:t>Green</w:t>
        <w:br/>
        <w:t>1A SURFACE MOUNT GLASS PASSIVATED BRIDGE RECTIFIER</w:t>
        <w:br/>
        <w:t>Product Summary Features and Benefits</w:t>
        <w:br/>
        <w:t>(@TA = +25°C)</w:t>
        <w:br/>
        <w:t>VRRM (V) IO (A) VF (V) IR (μA)  Glass Passivated Die Construction</w:t>
        <w:br/>
        <w:t> Miniature Package Saves Space on PC Boards</w:t>
        <w:br/>
        <w:t>1000 1 0.95 5</w:t>
        <w:br/>
        <w:t> Low Leakage Current</w:t>
        <w:br/>
        <w:t> Ideal for SMT Manufacturing</w:t>
        <w:br/>
        <w:t>N</w:t>
        <w:br/>
        <w:t> Low Forward Voltage Drop</w:t>
        <w:br/>
        <w:t>O</w:t>
        <w:br/>
        <w:t>I  Lead-Free Finish; RoHS Compliant (Notes 1 &amp; 2)</w:t>
        <w:br/>
        <w:t>T</w:t>
        <w:br/>
        <w:t> Halogen and Antimony Free. “Green” Device (Note 3)</w:t>
        <w:br/>
        <w:t>A</w:t>
        <w:br/>
        <w:t>M</w:t>
        <w:br/>
        <w:t>R Description and Applications Mechanical Data</w:t>
        <w:br/>
        <w:t>O</w:t>
        <w:br/>
        <w:t>F Suitable for AC to DC bridge full wave rectification for SMPS, LED  Case: HDS</w:t>
        <w:br/>
        <w:t>N lighting, adapter, battery charger, home appliances, office equipment,  Case Material: Molded Plastic. UL Flammability Classification</w:t>
        <w:br/>
        <w:t>I and telecommunication applications. Rating 94V-0</w:t>
        <w:br/>
        <w:t>D</w:t>
        <w:br/>
        <w:t> Moisture Sensitivity: Level 1 per J-STD-020</w:t>
        <w:br/>
        <w:t>E</w:t>
        <w:br/>
        <w:t> Terminals: Lead Free Plating (Matte Tin Finish). Solderable per</w:t>
        <w:br/>
        <w:t>C</w:t>
        <w:br/>
        <w:t>N MIL-STD-202, Method 208</w:t>
        <w:br/>
        <w:t>A  Polarity: As Marked on Body</w:t>
        <w:br/>
        <w:t>V  Weight: 0.0923 grams (Approximate)</w:t>
        <w:br/>
        <w:t>D</w:t>
        <w:br/>
        <w:t>A</w:t>
        <w:br/>
        <w:t>Pi n Diagram</w:t>
        <w:br/>
        <w:t>Top View Internal Schematic</w:t>
        <w:br/>
        <w:t>Ordering Information</w:t>
        <w:br/>
        <w:t>(Note 4)</w:t>
        <w:br/>
        <w:t>Part Number Compliance Case Packaging</w:t>
        <w:br/>
        <w:t>HDS10M-13 Commercial HDS 5,000/Tape &amp; Reel</w:t>
        <w:br/>
        <w:t>Notes: 1. EU Directive 2002/95/EC (RoHS) &amp; 2011/65/EU (RoHS 2) compliant. All applicable RoHS exemptions applied.</w:t>
        <w:br/>
        <w:t>2. See http://www.diodes.com/quality/lead_free.html for more information about Diodes Incorporated’s definitions of Halogen- and Antimony-free, "Green"</w:t>
        <w:br/>
        <w:t>and Lead-free.</w:t>
        <w:br/>
        <w:t>3. Halogen- and Antimony-free "Green” products are defined as those which contain &lt;900ppm bromine, &lt;900ppm chlorine (&lt;1500ppm total Br + Cl) and</w:t>
        <w:br/>
        <w:t>&lt;1000ppm antimony compounds.</w:t>
        <w:br/>
        <w:t>4. For packaging details, go to our website at https://www.diodes.com/design/support/packaging/diodes-packaging/.</w:t>
        <w:br/>
        <w:t>Marking Information</w:t>
        <w:br/>
        <w:t>HDS10M = Product Type Marking Code</w:t>
        <w:br/>
        <w:t>= Manufacturers’ Code Marking</w:t>
        <w:br/>
        <w:t>YM</w:t>
        <w:br/>
        <w:t>YM = Date Code Marking</w:t>
        <w:br/>
        <w:t>HDS10M Y = Last Digit of Year (ex: 7 = 2017)</w:t>
        <w:br/>
        <w:t>M = See Month/Code Table Below</w:t>
        <w:br/>
        <w:t>Month Jan Feb Mar Apr May Jun Jul Aug Sep Oct Nov Dec</w:t>
        <w:br/>
        <w:t>Code 1 2 3 4 5 6 7 8 9 O N D</w:t>
        <w:br/>
        <w:t>HDS10M 1 of 5 December 2017</w:t>
        <w:br/>
        <w:t>Document number: DS39299 Rev. 3 - 2 www.diodes.com © Diodes Incorporated</w:t>
      </w:r>
    </w:p>
    <w:p>
      <w:r>
        <w:drawing>
          <wp:inline xmlns:a="http://schemas.openxmlformats.org/drawingml/2006/main" xmlns:pic="http://schemas.openxmlformats.org/drawingml/2006/picture">
            <wp:extent cx="3860800" cy="939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93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2"/>
        </w:rPr>
        <w:t>HDS10M</w:t>
        <w:br/>
        <w:t>Maximum Ratings</w:t>
        <w:br/>
        <w:t>(@TA = +25°C, unless otherwise specified.)</w:t>
        <w:br/>
        <w:t>Single phase, half wave, 60Hz, resistive or inductive load.</w:t>
        <w:br/>
        <w:t>For capacitive load, derate current by 20%.</w:t>
        <w:br/>
        <w:t>Characteristic Symbol Value Unit</w:t>
        <w:br/>
        <w:t>Peak Repetitive Reverse Voltage VRRM</w:t>
        <w:br/>
        <w:t>Working Peak Reverse Voltage VRWM 1000 V</w:t>
        <w:br/>
        <w:t>N</w:t>
        <w:br/>
        <w:t>DC Blocking Voltage VR</w:t>
        <w:br/>
        <w:t>O RMS Reverse Voltage VR(RMS) 700 V</w:t>
        <w:br/>
        <w:t>I Average Rectified Output Current (Note 5) @ TC = +95°C IO 1.0 A</w:t>
        <w:br/>
        <w:t>T</w:t>
        <w:br/>
        <w:t>Non-Repetitive Peak Forward Surge Current, 8.3ms</w:t>
        <w:br/>
        <w:t>A</w:t>
        <w:br/>
        <w:t>Single Half Sine-Wave Superimposed on Rated Load</w:t>
        <w:br/>
        <w:t>IFSM 30 A</w:t>
        <w:br/>
        <w:t>M</w:t>
        <w:br/>
        <w:t>Non-Repetitive Peak Forward Surge Current, 1ms</w:t>
        <w:br/>
        <w:t>R Single Half Sine-Wave Superimposed on Rated Load IFSM 60 A</w:t>
        <w:br/>
        <w:t>O I2t Rating for Fusing (1ms &lt; t &lt; 8.3ms) I2t 2.39 A2S</w:t>
        <w:br/>
        <w:t>F</w:t>
        <w:br/>
        <w:t>N</w:t>
        <w:br/>
        <w:t>I</w:t>
        <w:br/>
        <w:t>D</w:t>
        <w:br/>
        <w:t>E</w:t>
        <w:br/>
        <w:t>C Thermal Characteristics</w:t>
        <w:br/>
        <w:t>N</w:t>
        <w:br/>
        <w:t>A Characteristic Symbol Value Unit</w:t>
        <w:br/>
        <w:t>V Typical Thermal Resistance, Junction to Ambient (Note 6)</w:t>
        <w:br/>
        <w:t>D (Per Element) RθJA 40 °C/W</w:t>
        <w:br/>
        <w:t>A</w:t>
        <w:br/>
        <w:t>Typical Thermal Resistance, Junction to Case (Per Element) RθJC 30 °C/W</w:t>
        <w:br/>
        <w:t>Typical Thermal Resistance, Junction to Lead (Per Element) RθJL 18 °C/W</w:t>
        <w:br/>
        <w:t>Operating and Storage Temperature Range TJ, TSTG -55 to +150 °C</w:t>
        <w:br/>
        <w:t>Electrical Characteristics</w:t>
        <w:br/>
        <w:t>(@TA = +25°C, unless otherwise specified.)</w:t>
        <w:br/>
        <w:t>Characteristic Symbol Min Typ Max Unit Test Condition</w:t>
        <w:br/>
        <w:t>Reverse Breakdown Voltage (Note 7) V(BR)R 1,000 — — V IR = 5μA</w:t>
        <w:br/>
        <w:t>Forward Voltage (Per Element) VF — 0.92 0.95 V IF = 0.5A, TA = +25°C</w:t>
        <w:br/>
        <w:t>Leakage Current (Note 7) (Per Element) IR —</w:t>
        <w:br/>
        <w:t>—</w:t>
        <w:br/>
        <w:t>0 2.0 08 15</w:t>
        <w:br/>
        <w:t>0 0</w:t>
        <w:br/>
        <w:t>μA V VR</w:t>
        <w:br/>
        <w:t>R</w:t>
        <w:br/>
        <w:t>=</w:t>
        <w:br/>
        <w:t>=</w:t>
        <w:br/>
        <w:t>1 1, ,0 00 00 0V V,</w:t>
        <w:br/>
        <w:t>,</w:t>
        <w:br/>
        <w:t>T TA</w:t>
        <w:br/>
        <w:t>A</w:t>
        <w:br/>
        <w:t>=</w:t>
        <w:br/>
        <w:t>=</w:t>
        <w:br/>
        <w:t>++ 12 25 5°C</w:t>
        <w:br/>
        <w:t>°C</w:t>
        <w:br/>
        <w:t>Total Capacitance (Per Element) CT — 8.2 — pF VR = 4V, f = 1.0MHz</w:t>
        <w:br/>
        <w:t>Notes: 5. Device mounted on glass epoxy PC board with 1.3mm2 solder pad.</w:t>
        <w:br/>
        <w:t>6. Device mounted on glass epoxy substrate with 1oz/ft2, 15mm x15mm copper pad per pin.</w:t>
        <w:br/>
        <w:t>7. Short duration pulse test used to minimize self-heating effect.</w:t>
        <w:br/>
        <w:t>HDS10M 2 of 5 December 2017</w:t>
        <w:br/>
        <w:t>Document number: DS39299 Rev. 3 - 2 www.diodes.com © Diodes Incorporated</w:t>
      </w:r>
    </w:p>
    <w:p>
      <w:r>
        <w:drawing>
          <wp:inline xmlns:a="http://schemas.openxmlformats.org/drawingml/2006/main" xmlns:pic="http://schemas.openxmlformats.org/drawingml/2006/picture">
            <wp:extent cx="3860800" cy="9397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93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2"/>
        </w:rPr>
        <w:t>HDS10M</w:t>
        <w:br/>
        <w:t>N</w:t>
        <w:br/>
        <w:t>O</w:t>
        <w:br/>
        <w:t>I AMBIENT</w:t>
        <w:br/>
        <w:t>T</w:t>
        <w:br/>
        <w:t>A</w:t>
        <w:br/>
        <w:t>M</w:t>
        <w:br/>
        <w:t>R</w:t>
        <w:br/>
        <w:t>O</w:t>
        <w:br/>
        <w:t>F</w:t>
        <w:br/>
        <w:t>N</w:t>
        <w:br/>
        <w:t>I</w:t>
        <w:br/>
        <w:t>D</w:t>
        <w:br/>
        <w:t>E</w:t>
        <w:br/>
        <w:t>C</w:t>
        <w:br/>
        <w:t>N</w:t>
        <w:br/>
        <w:t>A</w:t>
        <w:br/>
        <w:t>V</w:t>
        <w:br/>
        <w:t>D</w:t>
        <w:br/>
        <w:t>A</w:t>
        <w:br/>
        <w:t>F I G . 3 - T Y P I C A L F O R W A R D C H A R A C T E R I S T I C S</w:t>
        <w:br/>
        <w:t>HDS10M 3 of 5 December 2017</w:t>
        <w:br/>
        <w:t>Document number: DS39299 Rev. 3 - 2 www.diodes.com © Diodes Incorporated</w:t>
      </w:r>
    </w:p>
    <w:p>
      <w:r>
        <w:drawing>
          <wp:inline xmlns:a="http://schemas.openxmlformats.org/drawingml/2006/main" xmlns:pic="http://schemas.openxmlformats.org/drawingml/2006/picture">
            <wp:extent cx="3860800" cy="9397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93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2"/>
        </w:rPr>
        <w:t>HDS10M</w:t>
        <w:br/>
        <w:t>Package Outline Dimensions</w:t>
        <w:br/>
        <w:t>Please see http://www.diodes.com/package-outlines.html for the latest version.</w:t>
        <w:br/>
        <w:t>HDS</w:t>
        <w:br/>
        <w:t>D c</w:t>
        <w:br/>
        <w:t>N</w:t>
        <w:br/>
        <w:t>O x</w:t>
        <w:br/>
        <w:t>I L</w:t>
        <w:br/>
        <w:t>T</w:t>
        <w:br/>
        <w:t>HDS</w:t>
        <w:br/>
        <w:t>A</w:t>
        <w:br/>
        <w:t>y Dim Min Max Typ</w:t>
        <w:br/>
        <w:t>M</w:t>
        <w:br/>
        <w:t>A1 0.00 0.15 --</w:t>
        <w:br/>
        <w:t>R</w:t>
        <w:br/>
        <w:t>A2 1.20 1.30 --</w:t>
        <w:br/>
        <w:t>O</w:t>
        <w:br/>
        <w:t>A3 0.43 0.63 --</w:t>
        <w:br/>
        <w:t>F E E1 E3 A4 1.20 1.40 --</w:t>
        <w:br/>
        <w:t>N Pin#1 Depth 0.02-0.08 b 0.45 0.75 --</w:t>
        <w:br/>
        <w:t>I Dia. 0.6+/-0.03 c 0.10 0.30 --</w:t>
        <w:br/>
        <w:t>D D 4.85 5.25 --</w:t>
        <w:br/>
        <w:t>E E 6.40 6.80 --</w:t>
        <w:br/>
        <w:t>C E1 4.25 4.65 --</w:t>
        <w:br/>
        <w:t>N E3 5.20 5.60</w:t>
        <w:br/>
        <w:t>A e e -- -- 2.54</w:t>
        <w:br/>
        <w:t>V b L 0.40 0.80 --</w:t>
        <w:br/>
        <w:t>D x 0.45 0.85 --</w:t>
        <w:br/>
        <w:t>A a A1 A3 y 0.45 0.85 --</w:t>
        <w:br/>
        <w:t>a -- -- 7°</w:t>
        <w:br/>
        <w:t>All Dimensions in mm</w:t>
        <w:br/>
        <w:t>A2 A4</w:t>
        <w:br/>
        <w:t>a</w:t>
        <w:br/>
        <w:t>Suggested Pad Layout</w:t>
        <w:br/>
        <w:t>Please see http://www.diodes.com/package-outlines.html for the latest version.</w:t>
        <w:br/>
        <w:t>HDS</w:t>
        <w:br/>
        <w:t>C</w:t>
        <w:br/>
        <w:t>Value</w:t>
        <w:br/>
        <w:t>Dimensions</w:t>
        <w:br/>
        <w:t>(in mm)</w:t>
        <w:br/>
        <w:t>C 2.54</w:t>
        <w:br/>
        <w:t>Y1 X 1.00</w:t>
        <w:br/>
        <w:t>Y 1.50</w:t>
        <w:br/>
        <w:t>Y1 7.10</w:t>
        <w:br/>
        <w:t>Y</w:t>
        <w:br/>
        <w:t>X</w:t>
        <w:br/>
        <w:t>HDS10M 4 of 5 December 2017</w:t>
        <w:br/>
        <w:t>Document number: DS39299 Rev. 3 - 2 www.diodes.com © Diodes Incorporated</w:t>
      </w:r>
    </w:p>
    <w:p>
      <w:r>
        <w:drawing>
          <wp:inline xmlns:a="http://schemas.openxmlformats.org/drawingml/2006/main" xmlns:pic="http://schemas.openxmlformats.org/drawingml/2006/picture">
            <wp:extent cx="3860800" cy="9397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93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2"/>
        </w:rPr>
        <w:t>HDS10M</w:t>
        <w:br/>
        <w:t>IMPORTANT NOTICE</w:t>
        <w:br/>
        <w:t>DIODES INCORPORATED MAKES NO WARRANTY OF ANY KIND, EXPRESS OR IMPLIED, WITH REGARDS TO THIS DOCUMENT,</w:t>
        <w:br/>
        <w:t>INCLUDING, BUT NOT LIMITED TO, THE IMPLIED WARRANTIES OF MERCHANTABILITY AND FITNESS FOR A PARTICULAR PURPOSE</w:t>
        <w:br/>
        <w:t>(AND THEIR EQUIVALENTS UNDER THE LAWS OF ANY JURISDICTION).</w:t>
        <w:br/>
        <w:t>Diodes Incorporated and its subsidiaries reserve the right to make modifications, enhancements, improvements, corrections or other changes</w:t>
        <w:br/>
        <w:t>without further notice to this document and any product described herein. Diodes Incorporated does not assume any liability arising out of the</w:t>
        <w:br/>
        <w:t>application or use of this document or any product described herein; neither does Diodes Incorporated convey any license under its patent or</w:t>
        <w:br/>
        <w:t>N</w:t>
        <w:br/>
        <w:t>trademark rights, nor the rights of others. Any Customer or user of this document or products described herein in such applications shall assume</w:t>
        <w:br/>
        <w:t>O all risks of such use and will agree to hold Diodes Incorporated and all the companies whose products are represented on Diodes Incorporated</w:t>
        <w:br/>
        <w:t>I website, harmless against all damages.</w:t>
        <w:br/>
        <w:t>T</w:t>
        <w:br/>
        <w:t>A</w:t>
        <w:br/>
        <w:t>Diodes Incorporated does not warrant or accept any liability whatsoever in respect of any products purchased through unauthorized sales channel.</w:t>
        <w:br/>
        <w:t>M Should Customers purchase or use Diodes Incorporated products for any unintended or unauthorized application, Customers shall indemnify and</w:t>
        <w:br/>
        <w:t>R hold Diodes Incorporated and its representatives harmless against all claims, damages, expenses, and attorney fees arising out of, directly or</w:t>
        <w:br/>
        <w:t>O indirectly, any claim of personal injury or death associated with such unintended or unauthorized application.</w:t>
        <w:br/>
        <w:t>F</w:t>
        <w:br/>
        <w:t>Products described herein may be covered by one or more United States, international or foreign patents pending. Product names and markings</w:t>
        <w:br/>
        <w:t>N</w:t>
        <w:br/>
        <w:t>noted herein may also be covered by one or more United States, international or foreign trademarks.</w:t>
        <w:br/>
        <w:t>I</w:t>
        <w:br/>
        <w:t>D This document is written in English but may be translated into multiple languages for reference. Only the English version of this document is the</w:t>
        <w:br/>
        <w:t>E final and determinative format released by Diodes Incorporated.</w:t>
        <w:br/>
        <w:t>C</w:t>
        <w:br/>
        <w:t>N LIFE SUPPORT</w:t>
        <w:br/>
        <w:t>A</w:t>
        <w:br/>
        <w:t>Diodes Incorporated products are specifically not authorized for use as critical components in life support devices or systems without the express</w:t>
        <w:br/>
        <w:t>V</w:t>
        <w:br/>
        <w:t>written approval of the Chief Executive Officer of Diodes Incorporated. As used herein:</w:t>
        <w:br/>
        <w:t>D</w:t>
        <w:br/>
        <w:t>A</w:t>
        <w:br/>
        <w:t>A. Life support devices or systems are devices or systems which:</w:t>
        <w:br/>
        <w:t>1. are intended to implant into the body, or</w:t>
        <w:br/>
        <w:t>2. support or sustain life and whose failure to perform when properly used in accordance with instructions for use provided in the</w:t>
        <w:br/>
        <w:t>labeling can be reasonably expected to result in significant injury to the user.</w:t>
        <w:br/>
        <w:t>B. A critical component is any component in a life support device or system whose failure to perform can be reasonably expected to cause the</w:t>
        <w:br/>
        <w:t>failure of the life support device or to affect its safety or effectiveness.</w:t>
        <w:br/>
        <w:t>Customers represent that they have all necessary expertise in the safety and regulatory ramifications of their life support devices or systems, and</w:t>
        <w:br/>
        <w:t>acknowledge and agree that they are solely responsible for all legal, regulatory and safety-related requirements concerning their products and any</w:t>
        <w:br/>
        <w:t>use of Diodes Incorporated products in such safety-critical, life support devices or systems, notwithstanding any devices- or systems-related</w:t>
        <w:br/>
        <w:t>information or support that may be provided by Diodes Incorporated. Further, Customers must fully indemnify Diodes Incorporated and its</w:t>
        <w:br/>
        <w:t>representatives against any damages arising out of the use of Diodes Incorporated products in such safety-critical, life support devices or systems.</w:t>
        <w:br/>
        <w:t>Copyright © 2017, Diodes Incorporated</w:t>
        <w:br/>
        <w:t>www.diodes.com</w:t>
        <w:br/>
        <w:t>HDS10M 5 of 5 December 2017</w:t>
        <w:br/>
        <w:t>Document number: DS39299 Rev. 3 - 2 www.diodes.com © Diodes Incorporated</w:t>
      </w:r>
    </w:p>
    <w:p>
      <w:r>
        <w:drawing>
          <wp:inline xmlns:a="http://schemas.openxmlformats.org/drawingml/2006/main" xmlns:pic="http://schemas.openxmlformats.org/drawingml/2006/picture">
            <wp:extent cx="3860800" cy="93979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9397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